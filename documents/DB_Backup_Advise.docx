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D316" w14:textId="7D7A7089" w:rsidR="00A666A6" w:rsidRDefault="00000000">
      <w:pPr>
        <w:pStyle w:val="Title"/>
      </w:pPr>
      <w:r>
        <w:t>PostgreSQL Backup</w:t>
      </w:r>
    </w:p>
    <w:p w14:paraId="634CD6F2" w14:textId="77777777" w:rsidR="00A666A6" w:rsidRDefault="00000000">
      <w:pPr>
        <w:pStyle w:val="Heading1"/>
      </w:pPr>
      <w:r>
        <w:t>Introduction</w:t>
      </w:r>
    </w:p>
    <w:p w14:paraId="15DEE798" w14:textId="43D2632A" w:rsidR="00A666A6" w:rsidRDefault="00000000">
      <w:r>
        <w:t xml:space="preserve">This document provides instructions for creating a simple backup solution for PostgreSQL on a Windows system using a batch </w:t>
      </w:r>
      <w:r w:rsidR="00F46437">
        <w:t>file and</w:t>
      </w:r>
      <w:r>
        <w:t xml:space="preserve"> scheduling this script to run regularly using Windows Task Scheduler.</w:t>
      </w:r>
    </w:p>
    <w:p w14:paraId="2367785B" w14:textId="77777777" w:rsidR="00A666A6" w:rsidRDefault="00000000">
      <w:pPr>
        <w:pStyle w:val="Heading1"/>
      </w:pPr>
      <w:r>
        <w:t>Creating the Batch File for PostgreSQL Backup</w:t>
      </w:r>
    </w:p>
    <w:p w14:paraId="5380EF22" w14:textId="77777777" w:rsidR="00A666A6" w:rsidRDefault="00000000">
      <w:r>
        <w:t>1. Open Notepad or any text editor.</w:t>
      </w:r>
    </w:p>
    <w:p w14:paraId="1462CE69" w14:textId="77777777" w:rsidR="00A666A6" w:rsidRDefault="00000000">
      <w:r>
        <w:t>2. Enter the script below, replacing placeholders with your actual values:</w:t>
      </w:r>
    </w:p>
    <w:p w14:paraId="7D5710A8"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D4D4D4"/>
          <w:sz w:val="21"/>
          <w:szCs w:val="21"/>
          <w:lang w:val="en-NL" w:eastAsia="en-NL"/>
        </w:rPr>
        <w:t>@</w:t>
      </w:r>
      <w:r w:rsidRPr="004F0729">
        <w:rPr>
          <w:rFonts w:ascii="Consolas" w:eastAsia="Times New Roman" w:hAnsi="Consolas" w:cs="Times New Roman"/>
          <w:color w:val="569CD6"/>
          <w:sz w:val="21"/>
          <w:szCs w:val="21"/>
          <w:lang w:val="en-NL" w:eastAsia="en-NL"/>
        </w:rPr>
        <w:t>echo</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569CD6"/>
          <w:sz w:val="21"/>
          <w:szCs w:val="21"/>
          <w:lang w:val="en-NL" w:eastAsia="en-NL"/>
        </w:rPr>
        <w:t>off</w:t>
      </w:r>
    </w:p>
    <w:p w14:paraId="10270B40"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569CD6"/>
          <w:sz w:val="21"/>
          <w:szCs w:val="21"/>
          <w:lang w:val="en-NL" w:eastAsia="en-NL"/>
        </w:rPr>
        <w:t>set</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9CDCFE"/>
          <w:sz w:val="21"/>
          <w:szCs w:val="21"/>
          <w:lang w:val="en-NL" w:eastAsia="en-NL"/>
        </w:rPr>
        <w:t>PGPASSWORD</w:t>
      </w:r>
      <w:r w:rsidRPr="004F0729">
        <w:rPr>
          <w:rFonts w:ascii="Consolas" w:eastAsia="Times New Roman" w:hAnsi="Consolas" w:cs="Times New Roman"/>
          <w:color w:val="D4D4D4"/>
          <w:sz w:val="21"/>
          <w:szCs w:val="21"/>
          <w:lang w:val="en-NL" w:eastAsia="en-NL"/>
        </w:rPr>
        <w:t>=</w:t>
      </w:r>
      <w:r w:rsidRPr="004F0729">
        <w:rPr>
          <w:rFonts w:ascii="Consolas" w:eastAsia="Times New Roman" w:hAnsi="Consolas" w:cs="Times New Roman"/>
          <w:color w:val="CCCCCC"/>
          <w:sz w:val="21"/>
          <w:szCs w:val="21"/>
          <w:lang w:val="en-NL" w:eastAsia="en-NL"/>
        </w:rPr>
        <w:t>root</w:t>
      </w:r>
    </w:p>
    <w:p w14:paraId="44E7406F"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569CD6"/>
          <w:sz w:val="21"/>
          <w:szCs w:val="21"/>
          <w:lang w:val="en-NL" w:eastAsia="en-NL"/>
        </w:rPr>
        <w:t>set</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9CDCFE"/>
          <w:sz w:val="21"/>
          <w:szCs w:val="21"/>
          <w:lang w:val="en-NL" w:eastAsia="en-NL"/>
        </w:rPr>
        <w:t>USER</w:t>
      </w:r>
      <w:r w:rsidRPr="004F0729">
        <w:rPr>
          <w:rFonts w:ascii="Consolas" w:eastAsia="Times New Roman" w:hAnsi="Consolas" w:cs="Times New Roman"/>
          <w:color w:val="D4D4D4"/>
          <w:sz w:val="21"/>
          <w:szCs w:val="21"/>
          <w:lang w:val="en-NL" w:eastAsia="en-NL"/>
        </w:rPr>
        <w:t>=</w:t>
      </w:r>
      <w:r w:rsidRPr="004F0729">
        <w:rPr>
          <w:rFonts w:ascii="Consolas" w:eastAsia="Times New Roman" w:hAnsi="Consolas" w:cs="Times New Roman"/>
          <w:color w:val="CCCCCC"/>
          <w:sz w:val="21"/>
          <w:szCs w:val="21"/>
          <w:lang w:val="en-NL" w:eastAsia="en-NL"/>
        </w:rPr>
        <w:t>user</w:t>
      </w:r>
    </w:p>
    <w:p w14:paraId="769FC647"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569CD6"/>
          <w:sz w:val="21"/>
          <w:szCs w:val="21"/>
          <w:lang w:val="en-NL" w:eastAsia="en-NL"/>
        </w:rPr>
        <w:t>set</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9CDCFE"/>
          <w:sz w:val="21"/>
          <w:szCs w:val="21"/>
          <w:lang w:val="en-NL" w:eastAsia="en-NL"/>
        </w:rPr>
        <w:t>DBNAME</w:t>
      </w:r>
      <w:r w:rsidRPr="004F0729">
        <w:rPr>
          <w:rFonts w:ascii="Consolas" w:eastAsia="Times New Roman" w:hAnsi="Consolas" w:cs="Times New Roman"/>
          <w:color w:val="D4D4D4"/>
          <w:sz w:val="21"/>
          <w:szCs w:val="21"/>
          <w:lang w:val="en-NL" w:eastAsia="en-NL"/>
        </w:rPr>
        <w:t>=</w:t>
      </w:r>
      <w:proofErr w:type="spellStart"/>
      <w:r w:rsidRPr="004F0729">
        <w:rPr>
          <w:rFonts w:ascii="Consolas" w:eastAsia="Times New Roman" w:hAnsi="Consolas" w:cs="Times New Roman"/>
          <w:color w:val="CCCCCC"/>
          <w:sz w:val="21"/>
          <w:szCs w:val="21"/>
          <w:lang w:val="en-NL" w:eastAsia="en-NL"/>
        </w:rPr>
        <w:t>postgres</w:t>
      </w:r>
      <w:proofErr w:type="spellEnd"/>
    </w:p>
    <w:p w14:paraId="6A867778" w14:textId="7CD67D99"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569CD6"/>
          <w:sz w:val="21"/>
          <w:szCs w:val="21"/>
          <w:lang w:val="en-NL" w:eastAsia="en-NL"/>
        </w:rPr>
        <w:t>set</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9CDCFE"/>
          <w:sz w:val="21"/>
          <w:szCs w:val="21"/>
          <w:lang w:val="en-NL" w:eastAsia="en-NL"/>
        </w:rPr>
        <w:t>BACKUP_DIR</w:t>
      </w:r>
      <w:r w:rsidRPr="004F0729">
        <w:rPr>
          <w:rFonts w:ascii="Consolas" w:eastAsia="Times New Roman" w:hAnsi="Consolas" w:cs="Times New Roman"/>
          <w:color w:val="D4D4D4"/>
          <w:sz w:val="21"/>
          <w:szCs w:val="21"/>
          <w:lang w:val="en-NL" w:eastAsia="en-NL"/>
        </w:rPr>
        <w:t>=</w:t>
      </w:r>
      <w:r w:rsidRPr="004F0729">
        <w:rPr>
          <w:rFonts w:ascii="Consolas" w:eastAsia="Times New Roman" w:hAnsi="Consolas" w:cs="Times New Roman"/>
          <w:color w:val="CCCCCC"/>
          <w:sz w:val="21"/>
          <w:szCs w:val="21"/>
          <w:lang w:val="en-NL" w:eastAsia="en-NL"/>
        </w:rPr>
        <w:t>C:\Users\</w:t>
      </w:r>
      <w:r>
        <w:rPr>
          <w:rFonts w:ascii="Consolas" w:eastAsia="Times New Roman" w:hAnsi="Consolas" w:cs="Times New Roman"/>
          <w:color w:val="CCCCCC"/>
          <w:sz w:val="21"/>
          <w:szCs w:val="21"/>
          <w:lang w:val="en-NL" w:eastAsia="en-NL"/>
        </w:rPr>
        <w:t>USER</w:t>
      </w:r>
      <w:r w:rsidRPr="004F0729">
        <w:rPr>
          <w:rFonts w:ascii="Consolas" w:eastAsia="Times New Roman" w:hAnsi="Consolas" w:cs="Times New Roman"/>
          <w:color w:val="CCCCCC"/>
          <w:sz w:val="21"/>
          <w:szCs w:val="21"/>
          <w:lang w:val="en-NL" w:eastAsia="en-NL"/>
        </w:rPr>
        <w:t>\Desktop\</w:t>
      </w:r>
    </w:p>
    <w:p w14:paraId="43A2232A" w14:textId="52F12A71"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569CD6"/>
          <w:sz w:val="21"/>
          <w:szCs w:val="21"/>
          <w:lang w:val="en-NL" w:eastAsia="en-NL"/>
        </w:rPr>
        <w:t>set</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9CDCFE"/>
          <w:sz w:val="21"/>
          <w:szCs w:val="21"/>
          <w:lang w:val="en-NL" w:eastAsia="en-NL"/>
        </w:rPr>
        <w:t>BACKUP_FILE</w:t>
      </w:r>
      <w:r w:rsidRPr="004F0729">
        <w:rPr>
          <w:rFonts w:ascii="Consolas" w:eastAsia="Times New Roman" w:hAnsi="Consolas" w:cs="Times New Roman"/>
          <w:color w:val="D4D4D4"/>
          <w:sz w:val="21"/>
          <w:szCs w:val="21"/>
          <w:lang w:val="en-NL" w:eastAsia="en-NL"/>
        </w:rPr>
        <w:t>=</w:t>
      </w:r>
      <w:r w:rsidRPr="004F0729">
        <w:rPr>
          <w:rFonts w:ascii="Consolas" w:eastAsia="Times New Roman" w:hAnsi="Consolas" w:cs="Times New Roman"/>
          <w:color w:val="CCCCCC"/>
          <w:sz w:val="21"/>
          <w:szCs w:val="21"/>
          <w:lang w:val="en-NL" w:eastAsia="en-NL"/>
        </w:rPr>
        <w:t>C:\Users\</w:t>
      </w:r>
      <w:r>
        <w:rPr>
          <w:rFonts w:ascii="Consolas" w:eastAsia="Times New Roman" w:hAnsi="Consolas" w:cs="Times New Roman"/>
          <w:color w:val="CCCCCC"/>
          <w:sz w:val="21"/>
          <w:szCs w:val="21"/>
          <w:lang w:val="en-NL" w:eastAsia="en-NL"/>
        </w:rPr>
        <w:t>USER</w:t>
      </w:r>
      <w:r w:rsidRPr="004F0729">
        <w:rPr>
          <w:rFonts w:ascii="Consolas" w:eastAsia="Times New Roman" w:hAnsi="Consolas" w:cs="Times New Roman"/>
          <w:color w:val="CCCCCC"/>
          <w:sz w:val="21"/>
          <w:szCs w:val="21"/>
          <w:lang w:val="en-NL" w:eastAsia="en-NL"/>
        </w:rPr>
        <w:t>\Desktop\postgresBackup.sql</w:t>
      </w:r>
    </w:p>
    <w:p w14:paraId="3E2BE3AA"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p>
    <w:p w14:paraId="34C9CFB1"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569CD6"/>
          <w:sz w:val="21"/>
          <w:szCs w:val="21"/>
          <w:lang w:val="en-NL" w:eastAsia="en-NL"/>
        </w:rPr>
        <w:t>echo</w:t>
      </w:r>
      <w:r w:rsidRPr="004F0729">
        <w:rPr>
          <w:rFonts w:ascii="Consolas" w:eastAsia="Times New Roman" w:hAnsi="Consolas" w:cs="Times New Roman"/>
          <w:color w:val="CCCCCC"/>
          <w:sz w:val="21"/>
          <w:szCs w:val="21"/>
          <w:lang w:val="en-NL" w:eastAsia="en-NL"/>
        </w:rPr>
        <w:t xml:space="preserve"> Backing up database </w:t>
      </w:r>
      <w:r w:rsidRPr="004F0729">
        <w:rPr>
          <w:rFonts w:ascii="Consolas" w:eastAsia="Times New Roman" w:hAnsi="Consolas" w:cs="Times New Roman"/>
          <w:color w:val="9CDCFE"/>
          <w:sz w:val="21"/>
          <w:szCs w:val="21"/>
          <w:lang w:val="en-NL" w:eastAsia="en-NL"/>
        </w:rPr>
        <w:t>%DBNAME%</w:t>
      </w:r>
      <w:r w:rsidRPr="004F0729">
        <w:rPr>
          <w:rFonts w:ascii="Consolas" w:eastAsia="Times New Roman" w:hAnsi="Consolas" w:cs="Times New Roman"/>
          <w:color w:val="CCCCCC"/>
          <w:sz w:val="21"/>
          <w:szCs w:val="21"/>
          <w:lang w:val="en-NL" w:eastAsia="en-NL"/>
        </w:rPr>
        <w:t xml:space="preserve"> to </w:t>
      </w:r>
      <w:r w:rsidRPr="004F0729">
        <w:rPr>
          <w:rFonts w:ascii="Consolas" w:eastAsia="Times New Roman" w:hAnsi="Consolas" w:cs="Times New Roman"/>
          <w:color w:val="9CDCFE"/>
          <w:sz w:val="21"/>
          <w:szCs w:val="21"/>
          <w:lang w:val="en-NL" w:eastAsia="en-NL"/>
        </w:rPr>
        <w:t>%BACKUP_FILE%</w:t>
      </w:r>
    </w:p>
    <w:p w14:paraId="3D319876"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r w:rsidRPr="004F0729">
        <w:rPr>
          <w:rFonts w:ascii="Consolas" w:eastAsia="Times New Roman" w:hAnsi="Consolas" w:cs="Times New Roman"/>
          <w:color w:val="CE9178"/>
          <w:sz w:val="21"/>
          <w:szCs w:val="21"/>
          <w:lang w:val="en-NL" w:eastAsia="en-NL"/>
        </w:rPr>
        <w:t>"C:\Program Files\PostgreSQL\16\bin\pg_dump.exe"</w:t>
      </w:r>
      <w:r w:rsidRPr="004F0729">
        <w:rPr>
          <w:rFonts w:ascii="Consolas" w:eastAsia="Times New Roman" w:hAnsi="Consolas" w:cs="Times New Roman"/>
          <w:color w:val="CCCCCC"/>
          <w:sz w:val="21"/>
          <w:szCs w:val="21"/>
          <w:lang w:val="en-NL" w:eastAsia="en-NL"/>
        </w:rPr>
        <w:t xml:space="preserve"> -U </w:t>
      </w:r>
      <w:r w:rsidRPr="004F0729">
        <w:rPr>
          <w:rFonts w:ascii="Consolas" w:eastAsia="Times New Roman" w:hAnsi="Consolas" w:cs="Times New Roman"/>
          <w:color w:val="9CDCFE"/>
          <w:sz w:val="21"/>
          <w:szCs w:val="21"/>
          <w:lang w:val="en-NL" w:eastAsia="en-NL"/>
        </w:rPr>
        <w:t>%USER%</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9CDCFE"/>
          <w:sz w:val="21"/>
          <w:szCs w:val="21"/>
          <w:lang w:val="en-NL" w:eastAsia="en-NL"/>
        </w:rPr>
        <w:t>%DBNAME%</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D4D4D4"/>
          <w:sz w:val="21"/>
          <w:szCs w:val="21"/>
          <w:lang w:val="en-NL" w:eastAsia="en-NL"/>
        </w:rPr>
        <w:t>&gt;</w:t>
      </w:r>
      <w:r w:rsidRPr="004F0729">
        <w:rPr>
          <w:rFonts w:ascii="Consolas" w:eastAsia="Times New Roman" w:hAnsi="Consolas" w:cs="Times New Roman"/>
          <w:color w:val="CCCCCC"/>
          <w:sz w:val="21"/>
          <w:szCs w:val="21"/>
          <w:lang w:val="en-NL" w:eastAsia="en-NL"/>
        </w:rPr>
        <w:t xml:space="preserve"> </w:t>
      </w:r>
      <w:r w:rsidRPr="004F0729">
        <w:rPr>
          <w:rFonts w:ascii="Consolas" w:eastAsia="Times New Roman" w:hAnsi="Consolas" w:cs="Times New Roman"/>
          <w:color w:val="9CDCFE"/>
          <w:sz w:val="21"/>
          <w:szCs w:val="21"/>
          <w:lang w:val="en-NL" w:eastAsia="en-NL"/>
        </w:rPr>
        <w:t>%BACKUP_FILE%</w:t>
      </w:r>
    </w:p>
    <w:p w14:paraId="32B2B492" w14:textId="77777777" w:rsidR="004F0729" w:rsidRPr="004F0729" w:rsidRDefault="004F0729" w:rsidP="004F0729">
      <w:pPr>
        <w:shd w:val="clear" w:color="auto" w:fill="1F1F1F"/>
        <w:spacing w:after="0" w:line="285" w:lineRule="atLeast"/>
        <w:rPr>
          <w:rFonts w:ascii="Consolas" w:eastAsia="Times New Roman" w:hAnsi="Consolas" w:cs="Times New Roman"/>
          <w:color w:val="CCCCCC"/>
          <w:sz w:val="21"/>
          <w:szCs w:val="21"/>
          <w:lang w:val="en-NL" w:eastAsia="en-NL"/>
        </w:rPr>
      </w:pPr>
    </w:p>
    <w:p w14:paraId="535A6DE6" w14:textId="63C58D09" w:rsidR="00A666A6" w:rsidRDefault="00000000">
      <w:r>
        <w:t>3.</w:t>
      </w:r>
      <w:r w:rsidR="00100F7A">
        <w:t xml:space="preserve"> </w:t>
      </w:r>
      <w:proofErr w:type="spellStart"/>
      <w:r w:rsidR="004F0729">
        <w:t>Repleace</w:t>
      </w:r>
      <w:proofErr w:type="spellEnd"/>
      <w:r w:rsidR="004F0729">
        <w:t xml:space="preserve"> the “USER” values with your actual user.</w:t>
      </w:r>
    </w:p>
    <w:p w14:paraId="7C2E30DB" w14:textId="2CC06B83" w:rsidR="004F0729" w:rsidRPr="004F0729" w:rsidRDefault="004F0729">
      <w:r>
        <w:t>4.</w:t>
      </w:r>
      <w:r w:rsidR="00100F7A">
        <w:t xml:space="preserve"> </w:t>
      </w:r>
      <w:r>
        <w:t xml:space="preserve">Check your </w:t>
      </w:r>
      <w:r w:rsidRPr="004F0729">
        <w:rPr>
          <w:rFonts w:ascii="Consolas" w:eastAsia="Times New Roman" w:hAnsi="Consolas" w:cs="Times New Roman"/>
          <w:color w:val="F79646" w:themeColor="accent6"/>
          <w:sz w:val="21"/>
          <w:szCs w:val="21"/>
          <w:lang w:val="en-NL" w:eastAsia="en-NL"/>
        </w:rPr>
        <w:t>"C:\Program Files\PostgreSQL</w:t>
      </w:r>
      <w:r w:rsidRPr="004F0729">
        <w:rPr>
          <w:rFonts w:ascii="Consolas" w:eastAsia="Times New Roman" w:hAnsi="Consolas" w:cs="Times New Roman"/>
          <w:color w:val="F79646" w:themeColor="accent6"/>
          <w:sz w:val="21"/>
          <w:szCs w:val="21"/>
          <w:lang w:val="en-NL" w:eastAsia="en-NL"/>
        </w:rPr>
        <w:t xml:space="preserve">\x\bin” </w:t>
      </w:r>
      <w:r w:rsidRPr="004F0729">
        <w:rPr>
          <w:rFonts w:ascii="Consolas" w:eastAsia="Times New Roman" w:hAnsi="Consolas" w:cs="Times New Roman"/>
          <w:sz w:val="21"/>
          <w:szCs w:val="21"/>
          <w:lang w:val="en-NL" w:eastAsia="en-NL"/>
        </w:rPr>
        <w:t>and replace “</w:t>
      </w:r>
      <w:r w:rsidRPr="004F0729">
        <w:rPr>
          <w:rFonts w:ascii="Consolas" w:eastAsia="Times New Roman" w:hAnsi="Consolas" w:cs="Times New Roman"/>
          <w:color w:val="F79646" w:themeColor="accent6"/>
          <w:sz w:val="21"/>
          <w:szCs w:val="21"/>
          <w:lang w:val="en-NL" w:eastAsia="en-NL"/>
        </w:rPr>
        <w:t>x</w:t>
      </w:r>
      <w:r w:rsidRPr="004F0729">
        <w:rPr>
          <w:rFonts w:ascii="Consolas" w:eastAsia="Times New Roman" w:hAnsi="Consolas" w:cs="Times New Roman"/>
          <w:sz w:val="21"/>
          <w:szCs w:val="21"/>
          <w:lang w:val="en-NL" w:eastAsia="en-NL"/>
        </w:rPr>
        <w:t>” with your Postgres version.</w:t>
      </w:r>
    </w:p>
    <w:p w14:paraId="6EFD246B" w14:textId="4B6ACBBC" w:rsidR="004F0729" w:rsidRDefault="003729A3">
      <w:r>
        <w:t>5</w:t>
      </w:r>
      <w:r w:rsidR="004F0729">
        <w:t>.</w:t>
      </w:r>
      <w:r w:rsidR="004F0729">
        <w:t xml:space="preserve"> Save the file with a `.bat` extension, e.g., `pg_backup.bat`.</w:t>
      </w:r>
    </w:p>
    <w:p w14:paraId="4F36E67F" w14:textId="77777777" w:rsidR="00A666A6" w:rsidRDefault="00000000">
      <w:pPr>
        <w:pStyle w:val="Heading1"/>
      </w:pPr>
      <w:r>
        <w:t>Scheduling Your Batch File with Windows Task Scheduler</w:t>
      </w:r>
    </w:p>
    <w:p w14:paraId="08357D18" w14:textId="77777777" w:rsidR="00A666A6" w:rsidRDefault="00000000">
      <w:r>
        <w:t>To automate your backup process, you can schedule the batch file to run at regular intervals using Windows Task Scheduler:</w:t>
      </w:r>
    </w:p>
    <w:p w14:paraId="070CA4DD" w14:textId="7CC9C633" w:rsidR="00A666A6" w:rsidRDefault="00851192">
      <w:pPr>
        <w:pStyle w:val="BodyText"/>
      </w:pPr>
      <w:r>
        <w:t>1.</w:t>
      </w:r>
      <w:r w:rsidR="00100F7A">
        <w:t xml:space="preserve"> </w:t>
      </w:r>
      <w:r>
        <w:t>Right click on the Start Menu.</w:t>
      </w:r>
    </w:p>
    <w:p w14:paraId="4F56A4D4" w14:textId="51FD881F" w:rsidR="00851192" w:rsidRDefault="00851192">
      <w:pPr>
        <w:pStyle w:val="BodyText"/>
      </w:pPr>
      <w:r>
        <w:t>2. Click on Computer Management.</w:t>
      </w:r>
    </w:p>
    <w:p w14:paraId="128EF626" w14:textId="564D940C" w:rsidR="00851192" w:rsidRDefault="00851192">
      <w:pPr>
        <w:pStyle w:val="BodyText"/>
      </w:pPr>
      <w:r>
        <w:rPr>
          <w:noProof/>
        </w:rPr>
        <w:lastRenderedPageBreak/>
        <w:drawing>
          <wp:inline distT="0" distB="0" distL="0" distR="0" wp14:anchorId="79357A61" wp14:editId="538DDD1F">
            <wp:extent cx="1533525" cy="3359859"/>
            <wp:effectExtent l="0" t="0" r="0" b="0"/>
            <wp:docPr id="507286480"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86480" name="Picture 1" descr="A screenshot of a computer menu&#10;&#10;Description automatically generated"/>
                    <pic:cNvPicPr/>
                  </pic:nvPicPr>
                  <pic:blipFill>
                    <a:blip r:embed="rId6"/>
                    <a:stretch>
                      <a:fillRect/>
                    </a:stretch>
                  </pic:blipFill>
                  <pic:spPr>
                    <a:xfrm>
                      <a:off x="0" y="0"/>
                      <a:ext cx="1543960" cy="3382721"/>
                    </a:xfrm>
                    <a:prstGeom prst="rect">
                      <a:avLst/>
                    </a:prstGeom>
                  </pic:spPr>
                </pic:pic>
              </a:graphicData>
            </a:graphic>
          </wp:inline>
        </w:drawing>
      </w:r>
    </w:p>
    <w:p w14:paraId="0B1D6D08" w14:textId="7C20BC5E" w:rsidR="00A666A6" w:rsidRDefault="0073419B">
      <w:pPr>
        <w:pStyle w:val="BodyText"/>
      </w:pPr>
      <w:r>
        <w:t xml:space="preserve">3. </w:t>
      </w:r>
      <w:r w:rsidR="00000000">
        <w:t>Create a new task: In the Actions panel, choose "Create Task...".</w:t>
      </w:r>
    </w:p>
    <w:p w14:paraId="34CFD8F4" w14:textId="4BBDD991" w:rsidR="0073419B" w:rsidRDefault="0073419B">
      <w:pPr>
        <w:pStyle w:val="BodyText"/>
      </w:pPr>
      <w:r w:rsidRPr="0073419B">
        <w:drawing>
          <wp:inline distT="0" distB="0" distL="0" distR="0" wp14:anchorId="4D505BCD" wp14:editId="2EF49AF0">
            <wp:extent cx="5486400" cy="3954780"/>
            <wp:effectExtent l="0" t="0" r="0" b="7620"/>
            <wp:docPr id="156044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43058" name="Picture 1" descr="A screenshot of a computer&#10;&#10;Description automatically generated"/>
                    <pic:cNvPicPr/>
                  </pic:nvPicPr>
                  <pic:blipFill>
                    <a:blip r:embed="rId7"/>
                    <a:stretch>
                      <a:fillRect/>
                    </a:stretch>
                  </pic:blipFill>
                  <pic:spPr>
                    <a:xfrm>
                      <a:off x="0" y="0"/>
                      <a:ext cx="5486400" cy="3954780"/>
                    </a:xfrm>
                    <a:prstGeom prst="rect">
                      <a:avLst/>
                    </a:prstGeom>
                  </pic:spPr>
                </pic:pic>
              </a:graphicData>
            </a:graphic>
          </wp:inline>
        </w:drawing>
      </w:r>
    </w:p>
    <w:p w14:paraId="02EC8EF9" w14:textId="6BD59BE0" w:rsidR="00A666A6" w:rsidRDefault="0073419B">
      <w:pPr>
        <w:pStyle w:val="BodyText"/>
      </w:pPr>
      <w:r>
        <w:t>4.</w:t>
      </w:r>
      <w:r w:rsidR="00100F7A">
        <w:t xml:space="preserve"> </w:t>
      </w:r>
      <w:r w:rsidR="00000000">
        <w:t>General tab: Give your task a name, e.g., "PostgreSQL Backup".</w:t>
      </w:r>
    </w:p>
    <w:p w14:paraId="48358960" w14:textId="079EA2BB" w:rsidR="00A666A6" w:rsidRDefault="0073419B">
      <w:pPr>
        <w:pStyle w:val="BodyText"/>
      </w:pPr>
      <w:r>
        <w:lastRenderedPageBreak/>
        <w:t>5.</w:t>
      </w:r>
      <w:r w:rsidR="00100F7A">
        <w:t xml:space="preserve"> </w:t>
      </w:r>
      <w:r w:rsidR="00000000">
        <w:t>Triggers tab: Click "New..." to define when the backup should run (daily, weekly, etc.).</w:t>
      </w:r>
      <w:r>
        <w:t xml:space="preserve"> You also must select the day of the week. See photo for reference.</w:t>
      </w:r>
    </w:p>
    <w:p w14:paraId="721DC20A" w14:textId="7FF20D07" w:rsidR="0073419B" w:rsidRDefault="0073419B">
      <w:pPr>
        <w:pStyle w:val="BodyText"/>
      </w:pPr>
      <w:r w:rsidRPr="0073419B">
        <w:drawing>
          <wp:inline distT="0" distB="0" distL="0" distR="0" wp14:anchorId="03EAC1DA" wp14:editId="729029A5">
            <wp:extent cx="5486400" cy="3935095"/>
            <wp:effectExtent l="0" t="0" r="0" b="8255"/>
            <wp:docPr id="1405936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36340" name="Picture 1" descr="A screenshot of a computer&#10;&#10;Description automatically generated"/>
                    <pic:cNvPicPr/>
                  </pic:nvPicPr>
                  <pic:blipFill>
                    <a:blip r:embed="rId8"/>
                    <a:stretch>
                      <a:fillRect/>
                    </a:stretch>
                  </pic:blipFill>
                  <pic:spPr>
                    <a:xfrm>
                      <a:off x="0" y="0"/>
                      <a:ext cx="5486400" cy="3935095"/>
                    </a:xfrm>
                    <a:prstGeom prst="rect">
                      <a:avLst/>
                    </a:prstGeom>
                  </pic:spPr>
                </pic:pic>
              </a:graphicData>
            </a:graphic>
          </wp:inline>
        </w:drawing>
      </w:r>
    </w:p>
    <w:p w14:paraId="48E3F414" w14:textId="68D3277C" w:rsidR="00A666A6" w:rsidRDefault="0073419B">
      <w:pPr>
        <w:pStyle w:val="BodyText"/>
      </w:pPr>
      <w:r>
        <w:t>6.</w:t>
      </w:r>
      <w:r w:rsidR="00100F7A">
        <w:t xml:space="preserve"> </w:t>
      </w:r>
      <w:r w:rsidR="00000000">
        <w:t>Actions tab: Click "New...", then browse and select your `pg_backup.bat` file. The action should be "Start a program".</w:t>
      </w:r>
    </w:p>
    <w:p w14:paraId="6C1789B1" w14:textId="0B0563D2" w:rsidR="00A666A6" w:rsidRDefault="0073419B">
      <w:pPr>
        <w:pStyle w:val="BodyText"/>
      </w:pPr>
      <w:r>
        <w:t>7.</w:t>
      </w:r>
      <w:r w:rsidR="00100F7A">
        <w:t xml:space="preserve"> </w:t>
      </w:r>
      <w:r w:rsidR="00000000">
        <w:t>Conditions and Settings tabs: Adjust these as necessary,</w:t>
      </w:r>
      <w:r>
        <w:t xml:space="preserve"> also,</w:t>
      </w:r>
      <w:r w:rsidR="00000000">
        <w:t xml:space="preserve"> the defaults </w:t>
      </w:r>
      <w:r>
        <w:t>should be</w:t>
      </w:r>
      <w:r w:rsidR="00000000">
        <w:t xml:space="preserve"> sufficient.</w:t>
      </w:r>
    </w:p>
    <w:p w14:paraId="5E0A30C1" w14:textId="02F0E93C" w:rsidR="00A666A6" w:rsidRDefault="00545D39">
      <w:pPr>
        <w:pStyle w:val="BodyText"/>
      </w:pPr>
      <w:r>
        <w:t>8.</w:t>
      </w:r>
      <w:r w:rsidR="00100F7A">
        <w:t xml:space="preserve"> </w:t>
      </w:r>
      <w:r w:rsidR="00000000">
        <w:t>Save your task by clicking "OK".</w:t>
      </w:r>
    </w:p>
    <w:p w14:paraId="47FD33DB" w14:textId="68D9B490" w:rsidR="00A666A6" w:rsidRDefault="00545D39">
      <w:r>
        <w:t>9.</w:t>
      </w:r>
      <w:r w:rsidR="00100F7A">
        <w:t xml:space="preserve"> </w:t>
      </w:r>
      <w:r w:rsidR="00000000">
        <w:t>Your batch file will now run according to the schedule you set, automating your PostgreSQL database backups. Remember to periodically check your backups for integrity and practice restoring your database from a backup to ensure your system is reliable.</w:t>
      </w:r>
    </w:p>
    <w:sectPr w:rsidR="00A666A6" w:rsidSect="001727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030134">
    <w:abstractNumId w:val="8"/>
  </w:num>
  <w:num w:numId="2" w16cid:durableId="1914657458">
    <w:abstractNumId w:val="6"/>
  </w:num>
  <w:num w:numId="3" w16cid:durableId="1465465980">
    <w:abstractNumId w:val="5"/>
  </w:num>
  <w:num w:numId="4" w16cid:durableId="1025446161">
    <w:abstractNumId w:val="4"/>
  </w:num>
  <w:num w:numId="5" w16cid:durableId="235281791">
    <w:abstractNumId w:val="7"/>
  </w:num>
  <w:num w:numId="6" w16cid:durableId="135413655">
    <w:abstractNumId w:val="3"/>
  </w:num>
  <w:num w:numId="7" w16cid:durableId="1193684819">
    <w:abstractNumId w:val="2"/>
  </w:num>
  <w:num w:numId="8" w16cid:durableId="902567016">
    <w:abstractNumId w:val="1"/>
  </w:num>
  <w:num w:numId="9" w16cid:durableId="20364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F7A"/>
    <w:rsid w:val="0015074B"/>
    <w:rsid w:val="0017276D"/>
    <w:rsid w:val="0029639D"/>
    <w:rsid w:val="00326F90"/>
    <w:rsid w:val="003729A3"/>
    <w:rsid w:val="004F0729"/>
    <w:rsid w:val="00545D39"/>
    <w:rsid w:val="0073419B"/>
    <w:rsid w:val="00851192"/>
    <w:rsid w:val="00A666A6"/>
    <w:rsid w:val="00AA1D8D"/>
    <w:rsid w:val="00B47730"/>
    <w:rsid w:val="00CB0664"/>
    <w:rsid w:val="00F15307"/>
    <w:rsid w:val="00F464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923B1"/>
  <w14:defaultImageDpi w14:val="300"/>
  <w15:docId w15:val="{94F2D6CE-24AA-4769-B541-F3E1F68A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6062">
      <w:bodyDiv w:val="1"/>
      <w:marLeft w:val="0"/>
      <w:marRight w:val="0"/>
      <w:marTop w:val="0"/>
      <w:marBottom w:val="0"/>
      <w:divBdr>
        <w:top w:val="none" w:sz="0" w:space="0" w:color="auto"/>
        <w:left w:val="none" w:sz="0" w:space="0" w:color="auto"/>
        <w:bottom w:val="none" w:sz="0" w:space="0" w:color="auto"/>
        <w:right w:val="none" w:sz="0" w:space="0" w:color="auto"/>
      </w:divBdr>
      <w:divsChild>
        <w:div w:id="1780449230">
          <w:marLeft w:val="0"/>
          <w:marRight w:val="0"/>
          <w:marTop w:val="0"/>
          <w:marBottom w:val="0"/>
          <w:divBdr>
            <w:top w:val="none" w:sz="0" w:space="0" w:color="auto"/>
            <w:left w:val="none" w:sz="0" w:space="0" w:color="auto"/>
            <w:bottom w:val="none" w:sz="0" w:space="0" w:color="auto"/>
            <w:right w:val="none" w:sz="0" w:space="0" w:color="auto"/>
          </w:divBdr>
          <w:divsChild>
            <w:div w:id="1601522225">
              <w:marLeft w:val="0"/>
              <w:marRight w:val="0"/>
              <w:marTop w:val="0"/>
              <w:marBottom w:val="0"/>
              <w:divBdr>
                <w:top w:val="none" w:sz="0" w:space="0" w:color="auto"/>
                <w:left w:val="none" w:sz="0" w:space="0" w:color="auto"/>
                <w:bottom w:val="none" w:sz="0" w:space="0" w:color="auto"/>
                <w:right w:val="none" w:sz="0" w:space="0" w:color="auto"/>
              </w:divBdr>
            </w:div>
            <w:div w:id="1483959887">
              <w:marLeft w:val="0"/>
              <w:marRight w:val="0"/>
              <w:marTop w:val="0"/>
              <w:marBottom w:val="0"/>
              <w:divBdr>
                <w:top w:val="none" w:sz="0" w:space="0" w:color="auto"/>
                <w:left w:val="none" w:sz="0" w:space="0" w:color="auto"/>
                <w:bottom w:val="none" w:sz="0" w:space="0" w:color="auto"/>
                <w:right w:val="none" w:sz="0" w:space="0" w:color="auto"/>
              </w:divBdr>
            </w:div>
            <w:div w:id="1936747170">
              <w:marLeft w:val="0"/>
              <w:marRight w:val="0"/>
              <w:marTop w:val="0"/>
              <w:marBottom w:val="0"/>
              <w:divBdr>
                <w:top w:val="none" w:sz="0" w:space="0" w:color="auto"/>
                <w:left w:val="none" w:sz="0" w:space="0" w:color="auto"/>
                <w:bottom w:val="none" w:sz="0" w:space="0" w:color="auto"/>
                <w:right w:val="none" w:sz="0" w:space="0" w:color="auto"/>
              </w:divBdr>
            </w:div>
            <w:div w:id="1714963259">
              <w:marLeft w:val="0"/>
              <w:marRight w:val="0"/>
              <w:marTop w:val="0"/>
              <w:marBottom w:val="0"/>
              <w:divBdr>
                <w:top w:val="none" w:sz="0" w:space="0" w:color="auto"/>
                <w:left w:val="none" w:sz="0" w:space="0" w:color="auto"/>
                <w:bottom w:val="none" w:sz="0" w:space="0" w:color="auto"/>
                <w:right w:val="none" w:sz="0" w:space="0" w:color="auto"/>
              </w:divBdr>
            </w:div>
            <w:div w:id="1345783418">
              <w:marLeft w:val="0"/>
              <w:marRight w:val="0"/>
              <w:marTop w:val="0"/>
              <w:marBottom w:val="0"/>
              <w:divBdr>
                <w:top w:val="none" w:sz="0" w:space="0" w:color="auto"/>
                <w:left w:val="none" w:sz="0" w:space="0" w:color="auto"/>
                <w:bottom w:val="none" w:sz="0" w:space="0" w:color="auto"/>
                <w:right w:val="none" w:sz="0" w:space="0" w:color="auto"/>
              </w:divBdr>
            </w:div>
            <w:div w:id="650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3535">
      <w:bodyDiv w:val="1"/>
      <w:marLeft w:val="0"/>
      <w:marRight w:val="0"/>
      <w:marTop w:val="0"/>
      <w:marBottom w:val="0"/>
      <w:divBdr>
        <w:top w:val="none" w:sz="0" w:space="0" w:color="auto"/>
        <w:left w:val="none" w:sz="0" w:space="0" w:color="auto"/>
        <w:bottom w:val="none" w:sz="0" w:space="0" w:color="auto"/>
        <w:right w:val="none" w:sz="0" w:space="0" w:color="auto"/>
      </w:divBdr>
      <w:divsChild>
        <w:div w:id="1418601617">
          <w:marLeft w:val="0"/>
          <w:marRight w:val="0"/>
          <w:marTop w:val="0"/>
          <w:marBottom w:val="0"/>
          <w:divBdr>
            <w:top w:val="none" w:sz="0" w:space="0" w:color="auto"/>
            <w:left w:val="none" w:sz="0" w:space="0" w:color="auto"/>
            <w:bottom w:val="none" w:sz="0" w:space="0" w:color="auto"/>
            <w:right w:val="none" w:sz="0" w:space="0" w:color="auto"/>
          </w:divBdr>
          <w:divsChild>
            <w:div w:id="79496106">
              <w:marLeft w:val="0"/>
              <w:marRight w:val="0"/>
              <w:marTop w:val="0"/>
              <w:marBottom w:val="0"/>
              <w:divBdr>
                <w:top w:val="none" w:sz="0" w:space="0" w:color="auto"/>
                <w:left w:val="none" w:sz="0" w:space="0" w:color="auto"/>
                <w:bottom w:val="none" w:sz="0" w:space="0" w:color="auto"/>
                <w:right w:val="none" w:sz="0" w:space="0" w:color="auto"/>
              </w:divBdr>
            </w:div>
            <w:div w:id="470173930">
              <w:marLeft w:val="0"/>
              <w:marRight w:val="0"/>
              <w:marTop w:val="0"/>
              <w:marBottom w:val="0"/>
              <w:divBdr>
                <w:top w:val="none" w:sz="0" w:space="0" w:color="auto"/>
                <w:left w:val="none" w:sz="0" w:space="0" w:color="auto"/>
                <w:bottom w:val="none" w:sz="0" w:space="0" w:color="auto"/>
                <w:right w:val="none" w:sz="0" w:space="0" w:color="auto"/>
              </w:divBdr>
            </w:div>
            <w:div w:id="1725176264">
              <w:marLeft w:val="0"/>
              <w:marRight w:val="0"/>
              <w:marTop w:val="0"/>
              <w:marBottom w:val="0"/>
              <w:divBdr>
                <w:top w:val="none" w:sz="0" w:space="0" w:color="auto"/>
                <w:left w:val="none" w:sz="0" w:space="0" w:color="auto"/>
                <w:bottom w:val="none" w:sz="0" w:space="0" w:color="auto"/>
                <w:right w:val="none" w:sz="0" w:space="0" w:color="auto"/>
              </w:divBdr>
            </w:div>
            <w:div w:id="273439741">
              <w:marLeft w:val="0"/>
              <w:marRight w:val="0"/>
              <w:marTop w:val="0"/>
              <w:marBottom w:val="0"/>
              <w:divBdr>
                <w:top w:val="none" w:sz="0" w:space="0" w:color="auto"/>
                <w:left w:val="none" w:sz="0" w:space="0" w:color="auto"/>
                <w:bottom w:val="none" w:sz="0" w:space="0" w:color="auto"/>
                <w:right w:val="none" w:sz="0" w:space="0" w:color="auto"/>
              </w:divBdr>
            </w:div>
            <w:div w:id="742214527">
              <w:marLeft w:val="0"/>
              <w:marRight w:val="0"/>
              <w:marTop w:val="0"/>
              <w:marBottom w:val="0"/>
              <w:divBdr>
                <w:top w:val="none" w:sz="0" w:space="0" w:color="auto"/>
                <w:left w:val="none" w:sz="0" w:space="0" w:color="auto"/>
                <w:bottom w:val="none" w:sz="0" w:space="0" w:color="auto"/>
                <w:right w:val="none" w:sz="0" w:space="0" w:color="auto"/>
              </w:divBdr>
            </w:div>
            <w:div w:id="1933194875">
              <w:marLeft w:val="0"/>
              <w:marRight w:val="0"/>
              <w:marTop w:val="0"/>
              <w:marBottom w:val="0"/>
              <w:divBdr>
                <w:top w:val="none" w:sz="0" w:space="0" w:color="auto"/>
                <w:left w:val="none" w:sz="0" w:space="0" w:color="auto"/>
                <w:bottom w:val="none" w:sz="0" w:space="0" w:color="auto"/>
                <w:right w:val="none" w:sz="0" w:space="0" w:color="auto"/>
              </w:divBdr>
            </w:div>
            <w:div w:id="412707388">
              <w:marLeft w:val="0"/>
              <w:marRight w:val="0"/>
              <w:marTop w:val="0"/>
              <w:marBottom w:val="0"/>
              <w:divBdr>
                <w:top w:val="none" w:sz="0" w:space="0" w:color="auto"/>
                <w:left w:val="none" w:sz="0" w:space="0" w:color="auto"/>
                <w:bottom w:val="none" w:sz="0" w:space="0" w:color="auto"/>
                <w:right w:val="none" w:sz="0" w:space="0" w:color="auto"/>
              </w:divBdr>
            </w:div>
            <w:div w:id="4330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Ioan Mich</cp:lastModifiedBy>
  <cp:revision>8</cp:revision>
  <dcterms:created xsi:type="dcterms:W3CDTF">2013-12-23T23:15:00Z</dcterms:created>
  <dcterms:modified xsi:type="dcterms:W3CDTF">2024-03-10T06:36:00Z</dcterms:modified>
  <cp:category/>
</cp:coreProperties>
</file>